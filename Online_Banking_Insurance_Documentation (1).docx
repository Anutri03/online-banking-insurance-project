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0008F" w14:textId="77777777" w:rsidR="00096FB0" w:rsidRPr="00E909A1" w:rsidRDefault="00000000">
      <w:pPr>
        <w:pStyle w:val="Title"/>
        <w:rPr>
          <w:rFonts w:asciiTheme="minorHAnsi" w:hAnsiTheme="minorHAnsi"/>
        </w:rPr>
      </w:pPr>
      <w:r w:rsidRPr="00E909A1">
        <w:rPr>
          <w:rFonts w:asciiTheme="minorHAnsi" w:hAnsiTheme="minorHAnsi"/>
        </w:rPr>
        <w:t>Online Banking &amp; Insurance System Documentation</w:t>
      </w:r>
    </w:p>
    <w:p w14:paraId="20B231B0" w14:textId="77777777" w:rsidR="00096FB0" w:rsidRPr="00E909A1" w:rsidRDefault="00000000">
      <w:pPr>
        <w:pStyle w:val="Heading1"/>
        <w:rPr>
          <w:rFonts w:asciiTheme="minorHAnsi" w:hAnsiTheme="minorHAnsi"/>
        </w:rPr>
      </w:pPr>
      <w:r w:rsidRPr="00E909A1">
        <w:rPr>
          <w:rFonts w:asciiTheme="minorHAnsi" w:hAnsiTheme="minorHAnsi"/>
        </w:rPr>
        <w:t>1. Introduction</w:t>
      </w:r>
    </w:p>
    <w:p w14:paraId="6F28E834" w14:textId="77777777" w:rsidR="00096FB0" w:rsidRPr="00E909A1" w:rsidRDefault="00000000">
      <w:pPr>
        <w:rPr>
          <w:rFonts w:asciiTheme="minorHAnsi" w:hAnsiTheme="minorHAnsi"/>
        </w:rPr>
      </w:pPr>
      <w:r w:rsidRPr="00E909A1">
        <w:rPr>
          <w:rFonts w:asciiTheme="minorHAnsi" w:hAnsiTheme="minorHAnsi"/>
        </w:rPr>
        <w:t>The Online Banking &amp; Insurance System (FinSecure) is a modern web application designed to provide users with a seamless experience for managing their banking and insurance needs in one secure platform. The system is built using Python, Flask, SQLAlchemy, and features a beautiful, responsive UI with HTML, CSS, and JavaScript.</w:t>
      </w:r>
    </w:p>
    <w:p w14:paraId="0F6106BC" w14:textId="77777777" w:rsidR="00096FB0" w:rsidRPr="00E909A1" w:rsidRDefault="00000000">
      <w:pPr>
        <w:pStyle w:val="Heading1"/>
        <w:rPr>
          <w:rFonts w:asciiTheme="minorHAnsi" w:hAnsiTheme="minorHAnsi"/>
        </w:rPr>
      </w:pPr>
      <w:r w:rsidRPr="00E909A1">
        <w:rPr>
          <w:rFonts w:asciiTheme="minorHAnsi" w:hAnsiTheme="minorHAnsi"/>
        </w:rPr>
        <w:t>2. Project Purpose</w:t>
      </w:r>
    </w:p>
    <w:p w14:paraId="184C06E2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t>Enable users to manage multiple bank accounts (checking, savings, credit) and insurance policies (health, auto, home, life) from a single dashboard.</w:t>
      </w:r>
    </w:p>
    <w:p w14:paraId="37B0C280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t>Provide secure authentication, transaction management, and policy claims.</w:t>
      </w:r>
    </w:p>
    <w:p w14:paraId="13227D66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t>Offer a user-friendly, attractive, and responsive interface for both desktop and mobile users.</w:t>
      </w:r>
    </w:p>
    <w:p w14:paraId="2D315DD0" w14:textId="77777777" w:rsidR="00096FB0" w:rsidRPr="00E909A1" w:rsidRDefault="00000000">
      <w:pPr>
        <w:pStyle w:val="Heading1"/>
        <w:rPr>
          <w:rFonts w:asciiTheme="minorHAnsi" w:hAnsiTheme="minorHAnsi"/>
        </w:rPr>
      </w:pPr>
      <w:r w:rsidRPr="00E909A1">
        <w:rPr>
          <w:rFonts w:asciiTheme="minorHAnsi" w:hAnsiTheme="minorHAnsi"/>
        </w:rPr>
        <w:t>3. Key Features</w:t>
      </w:r>
    </w:p>
    <w:p w14:paraId="59E8D166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t>Banking:</w:t>
      </w:r>
      <w:r w:rsidRPr="00E909A1">
        <w:rPr>
          <w:rFonts w:asciiTheme="minorHAnsi" w:hAnsiTheme="minorHAnsi"/>
        </w:rPr>
        <w:br/>
        <w:t>- Create and manage multiple account types</w:t>
      </w:r>
      <w:r w:rsidRPr="00E909A1">
        <w:rPr>
          <w:rFonts w:asciiTheme="minorHAnsi" w:hAnsiTheme="minorHAnsi"/>
        </w:rPr>
        <w:br/>
        <w:t>- Deposit, withdraw, and transfer funds</w:t>
      </w:r>
      <w:r w:rsidRPr="00E909A1">
        <w:rPr>
          <w:rFonts w:asciiTheme="minorHAnsi" w:hAnsiTheme="minorHAnsi"/>
        </w:rPr>
        <w:br/>
        <w:t>- View transaction history and account statements</w:t>
      </w:r>
      <w:r w:rsidRPr="00E909A1">
        <w:rPr>
          <w:rFonts w:asciiTheme="minorHAnsi" w:hAnsiTheme="minorHAnsi"/>
        </w:rPr>
        <w:br/>
        <w:t>- Dashboard with financial statistics and charts</w:t>
      </w:r>
    </w:p>
    <w:p w14:paraId="53B611EA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t>Insurance:</w:t>
      </w:r>
      <w:r w:rsidRPr="00E909A1">
        <w:rPr>
          <w:rFonts w:asciiTheme="minorHAnsi" w:hAnsiTheme="minorHAnsi"/>
        </w:rPr>
        <w:br/>
        <w:t>- Create and manage various insurance policies</w:t>
      </w:r>
      <w:r w:rsidRPr="00E909A1">
        <w:rPr>
          <w:rFonts w:asciiTheme="minorHAnsi" w:hAnsiTheme="minorHAnsi"/>
        </w:rPr>
        <w:br/>
        <w:t>- File and track insurance claims</w:t>
      </w:r>
      <w:r w:rsidRPr="00E909A1">
        <w:rPr>
          <w:rFonts w:asciiTheme="minorHAnsi" w:hAnsiTheme="minorHAnsi"/>
        </w:rPr>
        <w:br/>
        <w:t>- View policy details, renewals, and upcoming expirations</w:t>
      </w:r>
      <w:r w:rsidRPr="00E909A1">
        <w:rPr>
          <w:rFonts w:asciiTheme="minorHAnsi" w:hAnsiTheme="minorHAnsi"/>
        </w:rPr>
        <w:br/>
        <w:t>- Dashboard with policy statistics and visualizations</w:t>
      </w:r>
    </w:p>
    <w:p w14:paraId="0ADA3260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t>General:</w:t>
      </w:r>
      <w:r w:rsidRPr="00E909A1">
        <w:rPr>
          <w:rFonts w:asciiTheme="minorHAnsi" w:hAnsiTheme="minorHAnsi"/>
        </w:rPr>
        <w:br/>
        <w:t>- Secure user authentication (Flask-Login, JWT for API)</w:t>
      </w:r>
      <w:r w:rsidRPr="00E909A1">
        <w:rPr>
          <w:rFonts w:asciiTheme="minorHAnsi" w:hAnsiTheme="minorHAnsi"/>
        </w:rPr>
        <w:br/>
        <w:t>- Email notifications for important events</w:t>
      </w:r>
      <w:r w:rsidRPr="00E909A1">
        <w:rPr>
          <w:rFonts w:asciiTheme="minorHAnsi" w:hAnsiTheme="minorHAnsi"/>
        </w:rPr>
        <w:br/>
        <w:t>- User profile management</w:t>
      </w:r>
      <w:r w:rsidRPr="00E909A1">
        <w:rPr>
          <w:rFonts w:asciiTheme="minorHAnsi" w:hAnsiTheme="minorHAnsi"/>
        </w:rPr>
        <w:br/>
        <w:t>- RESTful API for third-party integrations</w:t>
      </w:r>
      <w:r w:rsidRPr="00E909A1">
        <w:rPr>
          <w:rFonts w:asciiTheme="minorHAnsi" w:hAnsiTheme="minorHAnsi"/>
        </w:rPr>
        <w:br/>
        <w:t>- Responsive, modern UI/UX</w:t>
      </w:r>
    </w:p>
    <w:p w14:paraId="6FCB43B8" w14:textId="77777777" w:rsidR="00096FB0" w:rsidRPr="00E909A1" w:rsidRDefault="00000000">
      <w:pPr>
        <w:pStyle w:val="Heading1"/>
        <w:rPr>
          <w:rFonts w:asciiTheme="minorHAnsi" w:hAnsiTheme="minorHAnsi"/>
        </w:rPr>
      </w:pPr>
      <w:r w:rsidRPr="00E909A1">
        <w:rPr>
          <w:rFonts w:asciiTheme="minorHAnsi" w:hAnsiTheme="minorHAnsi"/>
        </w:rPr>
        <w:t>4. Technology Stack</w:t>
      </w:r>
    </w:p>
    <w:p w14:paraId="63F1E88C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t>Backend: Python, Flask, Flask-SQLAlchemy, Flask-Migrate</w:t>
      </w:r>
    </w:p>
    <w:p w14:paraId="527322B1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t>Frontend: HTML5, CSS3 (custom + Bootstrap 5), JavaScript (ES6+), jQuery</w:t>
      </w:r>
    </w:p>
    <w:p w14:paraId="2606C65B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t>Database: SQLite (development), PostgreSQL (production-ready)</w:t>
      </w:r>
    </w:p>
    <w:p w14:paraId="6CF453AB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t>Authentication: Flask-Login, JWT</w:t>
      </w:r>
    </w:p>
    <w:p w14:paraId="743AB351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t>Email: Flask-Mail</w:t>
      </w:r>
    </w:p>
    <w:p w14:paraId="0AFE0F5C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t>API: RESTful endpoints with JWT authentication</w:t>
      </w:r>
    </w:p>
    <w:p w14:paraId="4F9FE34F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lastRenderedPageBreak/>
        <w:t>Other: Chart.js for data visualization, Flatpickr for date pickers</w:t>
      </w:r>
    </w:p>
    <w:p w14:paraId="43E031F4" w14:textId="77777777" w:rsidR="00096FB0" w:rsidRPr="00E909A1" w:rsidRDefault="00000000">
      <w:pPr>
        <w:pStyle w:val="Heading1"/>
        <w:rPr>
          <w:rFonts w:asciiTheme="minorHAnsi" w:hAnsiTheme="minorHAnsi"/>
        </w:rPr>
      </w:pPr>
      <w:r w:rsidRPr="00E909A1">
        <w:rPr>
          <w:rFonts w:asciiTheme="minorHAnsi" w:hAnsiTheme="minorHAnsi"/>
        </w:rPr>
        <w:t>5. System Architecture</w:t>
      </w:r>
    </w:p>
    <w:p w14:paraId="0AE938D5" w14:textId="77777777" w:rsidR="00096FB0" w:rsidRPr="00E909A1" w:rsidRDefault="00000000">
      <w:pPr>
        <w:rPr>
          <w:rFonts w:asciiTheme="minorHAnsi" w:hAnsiTheme="minorHAnsi"/>
        </w:rPr>
      </w:pPr>
      <w:r w:rsidRPr="00E909A1">
        <w:rPr>
          <w:rFonts w:asciiTheme="minorHAnsi" w:hAnsiTheme="minorHAnsi"/>
        </w:rPr>
        <w:t>Details about the modular app structure, models, forms, templates, and static assets.</w:t>
      </w:r>
    </w:p>
    <w:p w14:paraId="3035F907" w14:textId="77777777" w:rsidR="00096FB0" w:rsidRPr="00E909A1" w:rsidRDefault="00000000">
      <w:pPr>
        <w:pStyle w:val="Heading1"/>
        <w:rPr>
          <w:rFonts w:asciiTheme="minorHAnsi" w:hAnsiTheme="minorHAnsi"/>
        </w:rPr>
      </w:pPr>
      <w:r w:rsidRPr="00E909A1">
        <w:rPr>
          <w:rFonts w:asciiTheme="minorHAnsi" w:hAnsiTheme="minorHAnsi"/>
        </w:rPr>
        <w:t>6. UI/UX Design &amp; Enhancements</w:t>
      </w:r>
    </w:p>
    <w:p w14:paraId="219F5D7B" w14:textId="77777777" w:rsidR="00096FB0" w:rsidRPr="00E909A1" w:rsidRDefault="00000000">
      <w:pPr>
        <w:rPr>
          <w:rFonts w:asciiTheme="minorHAnsi" w:hAnsiTheme="minorHAnsi"/>
        </w:rPr>
      </w:pPr>
      <w:r w:rsidRPr="00E909A1">
        <w:rPr>
          <w:rFonts w:asciiTheme="minorHAnsi" w:hAnsiTheme="minorHAnsi"/>
        </w:rPr>
        <w:t>Modern responsive layout with Bootstrap 5, accessibility features, custom icons, real-time notifications, and animations.</w:t>
      </w:r>
    </w:p>
    <w:p w14:paraId="79D20CA6" w14:textId="77777777" w:rsidR="00096FB0" w:rsidRPr="00E909A1" w:rsidRDefault="00000000">
      <w:pPr>
        <w:pStyle w:val="Heading1"/>
        <w:rPr>
          <w:rFonts w:asciiTheme="minorHAnsi" w:hAnsiTheme="minorHAnsi"/>
        </w:rPr>
      </w:pPr>
      <w:r w:rsidRPr="00E909A1">
        <w:rPr>
          <w:rFonts w:asciiTheme="minorHAnsi" w:hAnsiTheme="minorHAnsi"/>
        </w:rPr>
        <w:t>7. How to Use</w:t>
      </w:r>
    </w:p>
    <w:p w14:paraId="0A3C3BC3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t>Register: Create an account with your details.</w:t>
      </w:r>
    </w:p>
    <w:p w14:paraId="43CD5A44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t>Login: Access your dashboard.</w:t>
      </w:r>
    </w:p>
    <w:p w14:paraId="380CC5E9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t>Banking: Create accounts, deposit/withdraw/transfer funds, view transactions.</w:t>
      </w:r>
    </w:p>
    <w:p w14:paraId="5D114200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t>Insurance: Create policies, file claims, view and renew policies.</w:t>
      </w:r>
    </w:p>
    <w:p w14:paraId="7A1DE957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t>Profile: Update your information and change your password.</w:t>
      </w:r>
    </w:p>
    <w:p w14:paraId="688DABA9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t>Notifications: Stay updated with important events.</w:t>
      </w:r>
    </w:p>
    <w:p w14:paraId="1DFF5261" w14:textId="77777777" w:rsidR="00096FB0" w:rsidRPr="00E909A1" w:rsidRDefault="00000000">
      <w:pPr>
        <w:pStyle w:val="Heading1"/>
        <w:rPr>
          <w:rFonts w:asciiTheme="minorHAnsi" w:hAnsiTheme="minorHAnsi"/>
        </w:rPr>
      </w:pPr>
      <w:r w:rsidRPr="00E909A1">
        <w:rPr>
          <w:rFonts w:asciiTheme="minorHAnsi" w:hAnsiTheme="minorHAnsi"/>
        </w:rPr>
        <w:t>8. File &amp; Directory Structure Explained</w:t>
      </w:r>
    </w:p>
    <w:p w14:paraId="670820DD" w14:textId="77777777" w:rsidR="00096FB0" w:rsidRPr="00E909A1" w:rsidRDefault="00000000">
      <w:pPr>
        <w:rPr>
          <w:rFonts w:asciiTheme="minorHAnsi" w:hAnsiTheme="minorHAnsi"/>
        </w:rPr>
      </w:pPr>
      <w:r w:rsidRPr="00E909A1">
        <w:rPr>
          <w:rFonts w:asciiTheme="minorHAnsi" w:hAnsiTheme="minorHAnsi"/>
        </w:rPr>
        <w:t>Detailed explanation of files such as run.py, requirements.txt, config.py, and directories like app/, templates/, static/, models/, forms/, routes/, utils/, migrations/, tests/.</w:t>
      </w:r>
    </w:p>
    <w:p w14:paraId="3DE19F05" w14:textId="77777777" w:rsidR="00096FB0" w:rsidRPr="00E909A1" w:rsidRDefault="00000000">
      <w:pPr>
        <w:pStyle w:val="Heading1"/>
        <w:rPr>
          <w:rFonts w:asciiTheme="minorHAnsi" w:hAnsiTheme="minorHAnsi"/>
        </w:rPr>
      </w:pPr>
      <w:r w:rsidRPr="00E909A1">
        <w:rPr>
          <w:rFonts w:asciiTheme="minorHAnsi" w:hAnsiTheme="minorHAnsi"/>
        </w:rPr>
        <w:t>9. Future Enhancements</w:t>
      </w:r>
    </w:p>
    <w:p w14:paraId="139E4967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t>Mobile app version (React Native/Flutter)</w:t>
      </w:r>
    </w:p>
    <w:p w14:paraId="3A72ABF1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t>Two-factor authentication (2FA)</w:t>
      </w:r>
    </w:p>
    <w:p w14:paraId="5C3B06E1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t>Admin panel for system management</w:t>
      </w:r>
    </w:p>
    <w:p w14:paraId="5F83C6C5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t>More payment integrations (Stripe, PayPal)</w:t>
      </w:r>
    </w:p>
    <w:p w14:paraId="5D6D5605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t>AI-based fraud detection</w:t>
      </w:r>
    </w:p>
    <w:p w14:paraId="4689F195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t>Multi-language support</w:t>
      </w:r>
    </w:p>
    <w:p w14:paraId="3505ACF5" w14:textId="77777777" w:rsidR="00096FB0" w:rsidRPr="00E909A1" w:rsidRDefault="00000000">
      <w:pPr>
        <w:pStyle w:val="Heading1"/>
        <w:rPr>
          <w:rFonts w:asciiTheme="minorHAnsi" w:hAnsiTheme="minorHAnsi"/>
        </w:rPr>
      </w:pPr>
      <w:r w:rsidRPr="00E909A1">
        <w:rPr>
          <w:rFonts w:asciiTheme="minorHAnsi" w:hAnsiTheme="minorHAnsi"/>
        </w:rPr>
        <w:t>10. Conclusion</w:t>
      </w:r>
    </w:p>
    <w:p w14:paraId="35C905F3" w14:textId="77777777" w:rsidR="00096FB0" w:rsidRPr="00E909A1" w:rsidRDefault="00000000">
      <w:pPr>
        <w:rPr>
          <w:rFonts w:asciiTheme="minorHAnsi" w:hAnsiTheme="minorHAnsi"/>
        </w:rPr>
      </w:pPr>
      <w:r w:rsidRPr="00E909A1">
        <w:rPr>
          <w:rFonts w:asciiTheme="minorHAnsi" w:hAnsiTheme="minorHAnsi"/>
        </w:rPr>
        <w:t>FinSecure is a robust, scalable, and user-friendly platform for managing banking and insurance needs. Its advanced features, secure architecture, and beautiful UI make it suitable for both individuals and businesses.</w:t>
      </w:r>
    </w:p>
    <w:p w14:paraId="7BF61809" w14:textId="77777777" w:rsidR="00096FB0" w:rsidRPr="00E909A1" w:rsidRDefault="00000000">
      <w:pPr>
        <w:pStyle w:val="Heading1"/>
        <w:rPr>
          <w:rFonts w:asciiTheme="minorHAnsi" w:hAnsiTheme="minorHAnsi"/>
        </w:rPr>
      </w:pPr>
      <w:r w:rsidRPr="00E909A1">
        <w:rPr>
          <w:rFonts w:asciiTheme="minorHAnsi" w:hAnsiTheme="minorHAnsi"/>
        </w:rPr>
        <w:t>11. How to Run the Project</w:t>
      </w:r>
    </w:p>
    <w:p w14:paraId="2B050C87" w14:textId="77777777" w:rsidR="00096FB0" w:rsidRPr="00E909A1" w:rsidRDefault="00000000">
      <w:pPr>
        <w:rPr>
          <w:rFonts w:asciiTheme="minorHAnsi" w:hAnsiTheme="minorHAnsi"/>
        </w:rPr>
      </w:pPr>
      <w:r w:rsidRPr="00E909A1">
        <w:rPr>
          <w:rFonts w:asciiTheme="minorHAnsi" w:hAnsiTheme="minorHAnsi"/>
        </w:rPr>
        <w:t>Instructions for cloning the repo, setting up a virtual environment, installing dependencies, setting environment variables, initializing the database, and running the Flask app.</w:t>
      </w:r>
    </w:p>
    <w:p w14:paraId="7BBE693C" w14:textId="77777777" w:rsidR="00096FB0" w:rsidRPr="00E909A1" w:rsidRDefault="00000000">
      <w:pPr>
        <w:pStyle w:val="Heading1"/>
        <w:rPr>
          <w:rFonts w:asciiTheme="minorHAnsi" w:hAnsiTheme="minorHAnsi"/>
        </w:rPr>
      </w:pPr>
      <w:r w:rsidRPr="00E909A1">
        <w:rPr>
          <w:rFonts w:asciiTheme="minorHAnsi" w:hAnsiTheme="minorHAnsi"/>
        </w:rPr>
        <w:lastRenderedPageBreak/>
        <w:t>12. Website Content Overview</w:t>
      </w:r>
    </w:p>
    <w:p w14:paraId="52D82CF7" w14:textId="77777777" w:rsidR="00096FB0" w:rsidRPr="00E909A1" w:rsidRDefault="00000000">
      <w:pPr>
        <w:rPr>
          <w:rFonts w:asciiTheme="minorHAnsi" w:hAnsiTheme="minorHAnsi"/>
        </w:rPr>
      </w:pPr>
      <w:r w:rsidRPr="00E909A1">
        <w:rPr>
          <w:rFonts w:asciiTheme="minorHAnsi" w:hAnsiTheme="minorHAnsi"/>
        </w:rPr>
        <w:t>Overview of pages: Landing, Login/Register, Dashboard, Banking, Insurance, Profile, Notifications.</w:t>
      </w:r>
    </w:p>
    <w:p w14:paraId="4A41D779" w14:textId="77777777" w:rsidR="00096FB0" w:rsidRPr="00E909A1" w:rsidRDefault="00000000">
      <w:pPr>
        <w:pStyle w:val="Heading1"/>
        <w:rPr>
          <w:rFonts w:asciiTheme="minorHAnsi" w:hAnsiTheme="minorHAnsi"/>
        </w:rPr>
      </w:pPr>
      <w:r w:rsidRPr="00E909A1">
        <w:rPr>
          <w:rFonts w:asciiTheme="minorHAnsi" w:hAnsiTheme="minorHAnsi"/>
        </w:rPr>
        <w:t>13. How to Use the Website</w:t>
      </w:r>
    </w:p>
    <w:p w14:paraId="5AF40B55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t>Register: Click “Register” and fill in your details.</w:t>
      </w:r>
    </w:p>
    <w:p w14:paraId="5F639591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t>Login: Enter your credentials to access your dashboard.</w:t>
      </w:r>
    </w:p>
    <w:p w14:paraId="0A6DC5C7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t>Banking: Create new accounts, deposit/withdraw/transfer funds, and view transaction history.</w:t>
      </w:r>
    </w:p>
    <w:p w14:paraId="30491E90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t>Insurance: Add new policies, file claims, track claim status, and renew policies.</w:t>
      </w:r>
    </w:p>
    <w:p w14:paraId="002647CB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t>Profile: Update your personal information and change your password.</w:t>
      </w:r>
    </w:p>
    <w:p w14:paraId="579CE32D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t>Notifications: Check for important updates and alerts.</w:t>
      </w:r>
    </w:p>
    <w:p w14:paraId="38C42A8A" w14:textId="77777777" w:rsidR="00096FB0" w:rsidRPr="00E909A1" w:rsidRDefault="00000000">
      <w:pPr>
        <w:pStyle w:val="Heading1"/>
        <w:rPr>
          <w:rFonts w:asciiTheme="minorHAnsi" w:hAnsiTheme="minorHAnsi"/>
        </w:rPr>
      </w:pPr>
      <w:r w:rsidRPr="00E909A1">
        <w:rPr>
          <w:rFonts w:asciiTheme="minorHAnsi" w:hAnsiTheme="minorHAnsi"/>
        </w:rPr>
        <w:t>14. Demo User Credentials</w:t>
      </w:r>
    </w:p>
    <w:p w14:paraId="58A0B54A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t>Demo User:</w:t>
      </w:r>
      <w:r w:rsidRPr="00E909A1">
        <w:rPr>
          <w:rFonts w:asciiTheme="minorHAnsi" w:hAnsiTheme="minorHAnsi"/>
        </w:rPr>
        <w:br/>
        <w:t>- Username: demouser</w:t>
      </w:r>
      <w:r w:rsidRPr="00E909A1">
        <w:rPr>
          <w:rFonts w:asciiTheme="minorHAnsi" w:hAnsiTheme="minorHAnsi"/>
        </w:rPr>
        <w:br/>
        <w:t>- Password: Demo@1234</w:t>
      </w:r>
    </w:p>
    <w:p w14:paraId="2857CAD3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t>Admin User:</w:t>
      </w:r>
      <w:r w:rsidRPr="00E909A1">
        <w:rPr>
          <w:rFonts w:asciiTheme="minorHAnsi" w:hAnsiTheme="minorHAnsi"/>
        </w:rPr>
        <w:br/>
        <w:t>- Username: admin</w:t>
      </w:r>
      <w:r w:rsidRPr="00E909A1">
        <w:rPr>
          <w:rFonts w:asciiTheme="minorHAnsi" w:hAnsiTheme="minorHAnsi"/>
        </w:rPr>
        <w:br/>
        <w:t>- Password: Admin@1234</w:t>
      </w:r>
    </w:p>
    <w:p w14:paraId="4B0CCC8E" w14:textId="77777777" w:rsidR="00096FB0" w:rsidRPr="00E909A1" w:rsidRDefault="00000000">
      <w:pPr>
        <w:pStyle w:val="Heading1"/>
        <w:rPr>
          <w:rFonts w:asciiTheme="minorHAnsi" w:hAnsiTheme="minorHAnsi"/>
        </w:rPr>
      </w:pPr>
      <w:r w:rsidRPr="00E909A1">
        <w:rPr>
          <w:rFonts w:asciiTheme="minorHAnsi" w:hAnsiTheme="minorHAnsi"/>
        </w:rPr>
        <w:t>15. Admin Features</w:t>
      </w:r>
    </w:p>
    <w:p w14:paraId="45103D80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t>Access to all user accounts and data.</w:t>
      </w:r>
    </w:p>
    <w:p w14:paraId="1B143025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t>Manage and approve insurance claims.</w:t>
      </w:r>
    </w:p>
    <w:p w14:paraId="7087AA58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t>View system-wide statistics and reports.</w:t>
      </w:r>
    </w:p>
    <w:p w14:paraId="1F9EE6EF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t>Send notifications to all users.</w:t>
      </w:r>
    </w:p>
    <w:p w14:paraId="2E0E2722" w14:textId="77777777" w:rsidR="00096FB0" w:rsidRPr="00E909A1" w:rsidRDefault="00000000">
      <w:pPr>
        <w:pStyle w:val="ListBullet"/>
        <w:rPr>
          <w:rFonts w:asciiTheme="minorHAnsi" w:hAnsiTheme="minorHAnsi"/>
        </w:rPr>
      </w:pPr>
      <w:r w:rsidRPr="00E909A1">
        <w:rPr>
          <w:rFonts w:asciiTheme="minorHAnsi" w:hAnsiTheme="minorHAnsi"/>
        </w:rPr>
        <w:t>Manage banking and insurance products.</w:t>
      </w:r>
    </w:p>
    <w:p w14:paraId="700001B0" w14:textId="77777777" w:rsidR="00096FB0" w:rsidRPr="00E909A1" w:rsidRDefault="00000000">
      <w:pPr>
        <w:rPr>
          <w:rFonts w:asciiTheme="minorHAnsi" w:hAnsiTheme="minorHAnsi"/>
        </w:rPr>
      </w:pPr>
      <w:r w:rsidRPr="00E909A1">
        <w:rPr>
          <w:rFonts w:asciiTheme="minorHAnsi" w:hAnsiTheme="minorHAnsi"/>
        </w:rPr>
        <w:br w:type="page"/>
      </w:r>
    </w:p>
    <w:p w14:paraId="4B4DC1EF" w14:textId="77777777" w:rsidR="00096FB0" w:rsidRPr="00E909A1" w:rsidRDefault="00000000">
      <w:pPr>
        <w:pStyle w:val="Heading1"/>
        <w:rPr>
          <w:rFonts w:asciiTheme="minorHAnsi" w:hAnsiTheme="minorHAnsi"/>
        </w:rPr>
      </w:pPr>
      <w:r w:rsidRPr="00E909A1">
        <w:rPr>
          <w:rFonts w:asciiTheme="minorHAnsi" w:hAnsiTheme="minorHAnsi"/>
        </w:rPr>
        <w:lastRenderedPageBreak/>
        <w:t>How to Run the Project (Detailed)</w:t>
      </w:r>
    </w:p>
    <w:p w14:paraId="0115D78D" w14:textId="77777777" w:rsidR="00096FB0" w:rsidRPr="00E909A1" w:rsidRDefault="00000000">
      <w:pPr>
        <w:rPr>
          <w:rFonts w:asciiTheme="minorHAnsi" w:hAnsiTheme="minorHAnsi"/>
        </w:rPr>
      </w:pPr>
      <w:r w:rsidRPr="00E909A1">
        <w:rPr>
          <w:rFonts w:asciiTheme="minorHAnsi" w:hAnsiTheme="minorHAnsi"/>
        </w:rPr>
        <w:t>1. Clone the Repository:</w:t>
      </w:r>
      <w:r w:rsidRPr="00E909A1">
        <w:rPr>
          <w:rFonts w:asciiTheme="minorHAnsi" w:hAnsiTheme="minorHAnsi"/>
        </w:rPr>
        <w:br/>
        <w:t>- Download or clone the project to your local machine.</w:t>
      </w:r>
    </w:p>
    <w:p w14:paraId="3DFAFB03" w14:textId="77777777" w:rsidR="00096FB0" w:rsidRPr="00E909A1" w:rsidRDefault="00000000">
      <w:pPr>
        <w:rPr>
          <w:rFonts w:asciiTheme="minorHAnsi" w:hAnsiTheme="minorHAnsi"/>
        </w:rPr>
      </w:pPr>
      <w:r w:rsidRPr="00E909A1">
        <w:rPr>
          <w:rFonts w:asciiTheme="minorHAnsi" w:hAnsiTheme="minorHAnsi"/>
        </w:rPr>
        <w:t>2. Set Up a Virtual Environment:</w:t>
      </w:r>
      <w:r w:rsidRPr="00E909A1">
        <w:rPr>
          <w:rFonts w:asciiTheme="minorHAnsi" w:hAnsiTheme="minorHAnsi"/>
        </w:rPr>
        <w:br/>
        <w:t>(Windows)</w:t>
      </w:r>
      <w:r w:rsidRPr="00E909A1">
        <w:rPr>
          <w:rFonts w:asciiTheme="minorHAnsi" w:hAnsiTheme="minorHAnsi"/>
        </w:rPr>
        <w:br/>
        <w:t>```</w:t>
      </w:r>
      <w:r w:rsidRPr="00E909A1">
        <w:rPr>
          <w:rFonts w:asciiTheme="minorHAnsi" w:hAnsiTheme="minorHAnsi"/>
        </w:rPr>
        <w:br/>
        <w:t>python -m venv venv</w:t>
      </w:r>
      <w:r w:rsidRPr="00E909A1">
        <w:rPr>
          <w:rFonts w:asciiTheme="minorHAnsi" w:hAnsiTheme="minorHAnsi"/>
        </w:rPr>
        <w:br/>
        <w:t>venv\Scripts\activate</w:t>
      </w:r>
      <w:r w:rsidRPr="00E909A1">
        <w:rPr>
          <w:rFonts w:asciiTheme="minorHAnsi" w:hAnsiTheme="minorHAnsi"/>
        </w:rPr>
        <w:br/>
        <w:t>```</w:t>
      </w:r>
      <w:r w:rsidRPr="00E909A1">
        <w:rPr>
          <w:rFonts w:asciiTheme="minorHAnsi" w:hAnsiTheme="minorHAnsi"/>
        </w:rPr>
        <w:br/>
        <w:t>(macOS/Linux)</w:t>
      </w:r>
      <w:r w:rsidRPr="00E909A1">
        <w:rPr>
          <w:rFonts w:asciiTheme="minorHAnsi" w:hAnsiTheme="minorHAnsi"/>
        </w:rPr>
        <w:br/>
        <w:t>```</w:t>
      </w:r>
      <w:r w:rsidRPr="00E909A1">
        <w:rPr>
          <w:rFonts w:asciiTheme="minorHAnsi" w:hAnsiTheme="minorHAnsi"/>
        </w:rPr>
        <w:br/>
        <w:t>python3 -m venv venv</w:t>
      </w:r>
      <w:r w:rsidRPr="00E909A1">
        <w:rPr>
          <w:rFonts w:asciiTheme="minorHAnsi" w:hAnsiTheme="minorHAnsi"/>
        </w:rPr>
        <w:br/>
        <w:t>source venv/bin/activate</w:t>
      </w:r>
      <w:r w:rsidRPr="00E909A1">
        <w:rPr>
          <w:rFonts w:asciiTheme="minorHAnsi" w:hAnsiTheme="minorHAnsi"/>
        </w:rPr>
        <w:br/>
        <w:t>```</w:t>
      </w:r>
    </w:p>
    <w:p w14:paraId="607C842C" w14:textId="77777777" w:rsidR="00096FB0" w:rsidRPr="00E909A1" w:rsidRDefault="00000000">
      <w:pPr>
        <w:rPr>
          <w:rFonts w:asciiTheme="minorHAnsi" w:hAnsiTheme="minorHAnsi"/>
        </w:rPr>
      </w:pPr>
      <w:r w:rsidRPr="00E909A1">
        <w:rPr>
          <w:rFonts w:asciiTheme="minorHAnsi" w:hAnsiTheme="minorHAnsi"/>
        </w:rPr>
        <w:t>3. Install Dependencies:</w:t>
      </w:r>
      <w:r w:rsidRPr="00E909A1">
        <w:rPr>
          <w:rFonts w:asciiTheme="minorHAnsi" w:hAnsiTheme="minorHAnsi"/>
        </w:rPr>
        <w:br/>
        <w:t>```</w:t>
      </w:r>
      <w:r w:rsidRPr="00E909A1">
        <w:rPr>
          <w:rFonts w:asciiTheme="minorHAnsi" w:hAnsiTheme="minorHAnsi"/>
        </w:rPr>
        <w:br/>
        <w:t>pip install -r requirements.txt</w:t>
      </w:r>
      <w:r w:rsidRPr="00E909A1">
        <w:rPr>
          <w:rFonts w:asciiTheme="minorHAnsi" w:hAnsiTheme="minorHAnsi"/>
        </w:rPr>
        <w:br/>
        <w:t>```</w:t>
      </w:r>
    </w:p>
    <w:p w14:paraId="23E7685F" w14:textId="77777777" w:rsidR="00096FB0" w:rsidRPr="00E909A1" w:rsidRDefault="00000000">
      <w:pPr>
        <w:rPr>
          <w:rFonts w:asciiTheme="minorHAnsi" w:hAnsiTheme="minorHAnsi"/>
        </w:rPr>
      </w:pPr>
      <w:r w:rsidRPr="00E909A1">
        <w:rPr>
          <w:rFonts w:asciiTheme="minorHAnsi" w:hAnsiTheme="minorHAnsi"/>
        </w:rPr>
        <w:t>4. Set Environment Variables:</w:t>
      </w:r>
      <w:r w:rsidRPr="00E909A1">
        <w:rPr>
          <w:rFonts w:asciiTheme="minorHAnsi" w:hAnsiTheme="minorHAnsi"/>
        </w:rPr>
        <w:br/>
        <w:t>- Create a `.env` file or set variables in your shell:</w:t>
      </w:r>
      <w:r w:rsidRPr="00E909A1">
        <w:rPr>
          <w:rFonts w:asciiTheme="minorHAnsi" w:hAnsiTheme="minorHAnsi"/>
        </w:rPr>
        <w:br/>
        <w:t xml:space="preserve">  - FLASK_APP=run.py</w:t>
      </w:r>
      <w:r w:rsidRPr="00E909A1">
        <w:rPr>
          <w:rFonts w:asciiTheme="minorHAnsi" w:hAnsiTheme="minorHAnsi"/>
        </w:rPr>
        <w:br/>
        <w:t xml:space="preserve">  - FLASK_ENV=development</w:t>
      </w:r>
      <w:r w:rsidRPr="00E909A1">
        <w:rPr>
          <w:rFonts w:asciiTheme="minorHAnsi" w:hAnsiTheme="minorHAnsi"/>
        </w:rPr>
        <w:br/>
        <w:t xml:space="preserve">  - SECRET_KEY=your_secret_key</w:t>
      </w:r>
      <w:r w:rsidRPr="00E909A1">
        <w:rPr>
          <w:rFonts w:asciiTheme="minorHAnsi" w:hAnsiTheme="minorHAnsi"/>
        </w:rPr>
        <w:br/>
        <w:t xml:space="preserve">  - (Optional) DATABASE_URL=sqlite:///site.db</w:t>
      </w:r>
    </w:p>
    <w:p w14:paraId="7F9BDCEC" w14:textId="77777777" w:rsidR="00096FB0" w:rsidRPr="00E909A1" w:rsidRDefault="00000000">
      <w:pPr>
        <w:rPr>
          <w:rFonts w:asciiTheme="minorHAnsi" w:hAnsiTheme="minorHAnsi"/>
        </w:rPr>
      </w:pPr>
      <w:r w:rsidRPr="00E909A1">
        <w:rPr>
          <w:rFonts w:asciiTheme="minorHAnsi" w:hAnsiTheme="minorHAnsi"/>
        </w:rPr>
        <w:t>5. Initialize the Database:</w:t>
      </w:r>
      <w:r w:rsidRPr="00E909A1">
        <w:rPr>
          <w:rFonts w:asciiTheme="minorHAnsi" w:hAnsiTheme="minorHAnsi"/>
        </w:rPr>
        <w:br/>
        <w:t>```</w:t>
      </w:r>
      <w:r w:rsidRPr="00E909A1">
        <w:rPr>
          <w:rFonts w:asciiTheme="minorHAnsi" w:hAnsiTheme="minorHAnsi"/>
        </w:rPr>
        <w:br/>
        <w:t>flask db init</w:t>
      </w:r>
      <w:r w:rsidRPr="00E909A1">
        <w:rPr>
          <w:rFonts w:asciiTheme="minorHAnsi" w:hAnsiTheme="minorHAnsi"/>
        </w:rPr>
        <w:br/>
        <w:t>flask db migrate</w:t>
      </w:r>
      <w:r w:rsidRPr="00E909A1">
        <w:rPr>
          <w:rFonts w:asciiTheme="minorHAnsi" w:hAnsiTheme="minorHAnsi"/>
        </w:rPr>
        <w:br/>
        <w:t>flask db upgrade</w:t>
      </w:r>
      <w:r w:rsidRPr="00E909A1">
        <w:rPr>
          <w:rFonts w:asciiTheme="minorHAnsi" w:hAnsiTheme="minorHAnsi"/>
        </w:rPr>
        <w:br/>
        <w:t>```</w:t>
      </w:r>
    </w:p>
    <w:p w14:paraId="197756D4" w14:textId="77777777" w:rsidR="00096FB0" w:rsidRPr="00E909A1" w:rsidRDefault="00000000">
      <w:pPr>
        <w:rPr>
          <w:rFonts w:asciiTheme="minorHAnsi" w:hAnsiTheme="minorHAnsi"/>
        </w:rPr>
      </w:pPr>
      <w:r w:rsidRPr="00E909A1">
        <w:rPr>
          <w:rFonts w:asciiTheme="minorHAnsi" w:hAnsiTheme="minorHAnsi"/>
        </w:rPr>
        <w:t>6. Run the Application:</w:t>
      </w:r>
      <w:r w:rsidRPr="00E909A1">
        <w:rPr>
          <w:rFonts w:asciiTheme="minorHAnsi" w:hAnsiTheme="minorHAnsi"/>
        </w:rPr>
        <w:br/>
        <w:t>```</w:t>
      </w:r>
      <w:r w:rsidRPr="00E909A1">
        <w:rPr>
          <w:rFonts w:asciiTheme="minorHAnsi" w:hAnsiTheme="minorHAnsi"/>
        </w:rPr>
        <w:br/>
        <w:t>flask run</w:t>
      </w:r>
      <w:r w:rsidRPr="00E909A1">
        <w:rPr>
          <w:rFonts w:asciiTheme="minorHAnsi" w:hAnsiTheme="minorHAnsi"/>
        </w:rPr>
        <w:br/>
        <w:t>```</w:t>
      </w:r>
      <w:r w:rsidRPr="00E909A1">
        <w:rPr>
          <w:rFonts w:asciiTheme="minorHAnsi" w:hAnsiTheme="minorHAnsi"/>
        </w:rPr>
        <w:br/>
        <w:t>- Visit http://localhost:5000 in your browser.</w:t>
      </w:r>
    </w:p>
    <w:sectPr w:rsidR="00096FB0" w:rsidRPr="00E909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4355514">
    <w:abstractNumId w:val="8"/>
  </w:num>
  <w:num w:numId="2" w16cid:durableId="398140186">
    <w:abstractNumId w:val="6"/>
  </w:num>
  <w:num w:numId="3" w16cid:durableId="23025589">
    <w:abstractNumId w:val="5"/>
  </w:num>
  <w:num w:numId="4" w16cid:durableId="1847592906">
    <w:abstractNumId w:val="4"/>
  </w:num>
  <w:num w:numId="5" w16cid:durableId="902527797">
    <w:abstractNumId w:val="7"/>
  </w:num>
  <w:num w:numId="6" w16cid:durableId="1051226459">
    <w:abstractNumId w:val="3"/>
  </w:num>
  <w:num w:numId="7" w16cid:durableId="1280718174">
    <w:abstractNumId w:val="2"/>
  </w:num>
  <w:num w:numId="8" w16cid:durableId="1008336927">
    <w:abstractNumId w:val="1"/>
  </w:num>
  <w:num w:numId="9" w16cid:durableId="161848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9A2"/>
    <w:rsid w:val="0006063C"/>
    <w:rsid w:val="00096FB0"/>
    <w:rsid w:val="0015074B"/>
    <w:rsid w:val="0029639D"/>
    <w:rsid w:val="00326F90"/>
    <w:rsid w:val="00AA1D8D"/>
    <w:rsid w:val="00B47730"/>
    <w:rsid w:val="00CB0664"/>
    <w:rsid w:val="00E909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D43F4F"/>
  <w14:defaultImageDpi w14:val="300"/>
  <w15:docId w15:val="{736C321E-A37C-4BF3-9039-304B1D45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anurag tripathi</cp:lastModifiedBy>
  <cp:revision>2</cp:revision>
  <dcterms:created xsi:type="dcterms:W3CDTF">2013-12-23T23:15:00Z</dcterms:created>
  <dcterms:modified xsi:type="dcterms:W3CDTF">2025-07-11T07:18:00Z</dcterms:modified>
  <cp:category/>
</cp:coreProperties>
</file>